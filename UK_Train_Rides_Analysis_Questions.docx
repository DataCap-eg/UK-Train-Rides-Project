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2227" w14:textId="30F787CF" w:rsidR="00767906" w:rsidRDefault="00000000">
      <w:pPr>
        <w:pStyle w:val="Title"/>
        <w:jc w:val="center"/>
      </w:pPr>
      <w:r>
        <w:t>Data Analysis Questions – UK Train Rides</w:t>
      </w:r>
      <w:r w:rsidR="00370211">
        <w:rPr>
          <w:rFonts w:hint="cs"/>
          <w:rtl/>
        </w:rPr>
        <w:t xml:space="preserve"> </w:t>
      </w:r>
      <w:r w:rsidR="00370211">
        <w:t>(Team C)</w:t>
      </w:r>
    </w:p>
    <w:p w14:paraId="57B717E2" w14:textId="77777777" w:rsidR="00767906" w:rsidRDefault="00000000">
      <w:pPr>
        <w:pStyle w:val="Heading1"/>
      </w:pPr>
      <w:r>
        <w:t>1. Ticket Sales and Revenue</w:t>
      </w:r>
    </w:p>
    <w:p w14:paraId="261C2560" w14:textId="77777777" w:rsidR="00767906" w:rsidRDefault="00000000" w:rsidP="00370211">
      <w:pPr>
        <w:pStyle w:val="ListBullet"/>
        <w:numPr>
          <w:ilvl w:val="0"/>
          <w:numId w:val="10"/>
        </w:numPr>
      </w:pPr>
      <w:r>
        <w:t>What is the total revenue generated from each ticket type per month?</w:t>
      </w:r>
    </w:p>
    <w:p w14:paraId="20D29969" w14:textId="77777777" w:rsidR="00767906" w:rsidRDefault="00000000" w:rsidP="00370211">
      <w:pPr>
        <w:pStyle w:val="ListBullet"/>
        <w:numPr>
          <w:ilvl w:val="0"/>
          <w:numId w:val="10"/>
        </w:numPr>
      </w:pPr>
      <w:r>
        <w:t>Which ticket type generates the highest revenue overall?</w:t>
      </w:r>
    </w:p>
    <w:p w14:paraId="4A541A33" w14:textId="77777777" w:rsidR="00767906" w:rsidRDefault="00000000" w:rsidP="00370211">
      <w:pPr>
        <w:pStyle w:val="ListBullet"/>
        <w:numPr>
          <w:ilvl w:val="0"/>
          <w:numId w:val="10"/>
        </w:numPr>
      </w:pPr>
      <w:r>
        <w:t>How do monthly sales vary for each ticket type across the year?</w:t>
      </w:r>
    </w:p>
    <w:p w14:paraId="177DF431" w14:textId="77777777" w:rsidR="00767906" w:rsidRDefault="00000000" w:rsidP="00370211">
      <w:pPr>
        <w:pStyle w:val="ListBullet"/>
        <w:numPr>
          <w:ilvl w:val="0"/>
          <w:numId w:val="10"/>
        </w:numPr>
      </w:pPr>
      <w:r>
        <w:t>What are the average ticket prices for different routes or classes?</w:t>
      </w:r>
    </w:p>
    <w:p w14:paraId="560DB139" w14:textId="77777777" w:rsidR="00767906" w:rsidRDefault="00000000" w:rsidP="00370211">
      <w:pPr>
        <w:pStyle w:val="ListBullet"/>
        <w:numPr>
          <w:ilvl w:val="0"/>
          <w:numId w:val="10"/>
        </w:numPr>
      </w:pPr>
      <w:r>
        <w:t>Which routes generate the highest revenue for the railway company?</w:t>
      </w:r>
    </w:p>
    <w:p w14:paraId="6654C51A" w14:textId="77777777" w:rsidR="00767906" w:rsidRDefault="00000000">
      <w:pPr>
        <w:pStyle w:val="Heading1"/>
      </w:pPr>
      <w:r>
        <w:t>2. Passenger Behavior and Demand</w:t>
      </w:r>
    </w:p>
    <w:p w14:paraId="5D1A57C7" w14:textId="77777777" w:rsidR="00767906" w:rsidRDefault="00000000" w:rsidP="00370211">
      <w:pPr>
        <w:pStyle w:val="ListBullet"/>
        <w:numPr>
          <w:ilvl w:val="0"/>
          <w:numId w:val="11"/>
        </w:numPr>
      </w:pPr>
      <w:r>
        <w:t>Which days of the week have the highest passenger volume?</w:t>
      </w:r>
    </w:p>
    <w:p w14:paraId="56A64542" w14:textId="77777777" w:rsidR="00767906" w:rsidRDefault="00000000" w:rsidP="00370211">
      <w:pPr>
        <w:pStyle w:val="ListBullet"/>
        <w:numPr>
          <w:ilvl w:val="0"/>
          <w:numId w:val="11"/>
        </w:numPr>
      </w:pPr>
      <w:r>
        <w:t>What is the peak time of day for train usage?</w:t>
      </w:r>
    </w:p>
    <w:p w14:paraId="43BBD842" w14:textId="77777777" w:rsidR="00767906" w:rsidRDefault="00000000" w:rsidP="00370211">
      <w:pPr>
        <w:pStyle w:val="ListBullet"/>
        <w:numPr>
          <w:ilvl w:val="0"/>
          <w:numId w:val="11"/>
        </w:numPr>
      </w:pPr>
      <w:r>
        <w:t>Are there any seasonal trends in passenger demand?</w:t>
      </w:r>
    </w:p>
    <w:p w14:paraId="1864294E" w14:textId="77777777" w:rsidR="00767906" w:rsidRDefault="00000000" w:rsidP="00370211">
      <w:pPr>
        <w:pStyle w:val="ListBullet"/>
        <w:numPr>
          <w:ilvl w:val="0"/>
          <w:numId w:val="11"/>
        </w:numPr>
      </w:pPr>
      <w:r>
        <w:t>Which stations are the most popular departure points?</w:t>
      </w:r>
    </w:p>
    <w:p w14:paraId="55915A32" w14:textId="77777777" w:rsidR="00767906" w:rsidRDefault="00000000" w:rsidP="00370211">
      <w:pPr>
        <w:pStyle w:val="ListBullet"/>
        <w:numPr>
          <w:ilvl w:val="0"/>
          <w:numId w:val="11"/>
        </w:numPr>
      </w:pPr>
      <w:r>
        <w:t>What is the average number of passengers per ride across different routes?</w:t>
      </w:r>
    </w:p>
    <w:p w14:paraId="443E073B" w14:textId="77777777" w:rsidR="00767906" w:rsidRDefault="00000000">
      <w:pPr>
        <w:pStyle w:val="Heading1"/>
      </w:pPr>
      <w:r>
        <w:t>3. Ride and Route Analysis</w:t>
      </w:r>
    </w:p>
    <w:p w14:paraId="1AA83ED3" w14:textId="77777777" w:rsidR="00767906" w:rsidRDefault="00000000" w:rsidP="00370211">
      <w:pPr>
        <w:pStyle w:val="ListBullet"/>
        <w:numPr>
          <w:ilvl w:val="0"/>
          <w:numId w:val="12"/>
        </w:numPr>
      </w:pPr>
      <w:r>
        <w:t>Which routes are used most frequently by passengers?</w:t>
      </w:r>
    </w:p>
    <w:p w14:paraId="437ED6B4" w14:textId="77777777" w:rsidR="00767906" w:rsidRDefault="00000000" w:rsidP="00370211">
      <w:pPr>
        <w:pStyle w:val="ListBullet"/>
        <w:numPr>
          <w:ilvl w:val="0"/>
          <w:numId w:val="12"/>
        </w:numPr>
      </w:pPr>
      <w:r>
        <w:t>What is the average duration of train rides across different routes?</w:t>
      </w:r>
    </w:p>
    <w:p w14:paraId="73FF9E1D" w14:textId="77777777" w:rsidR="00767906" w:rsidRDefault="00000000" w:rsidP="00370211">
      <w:pPr>
        <w:pStyle w:val="ListBullet"/>
        <w:numPr>
          <w:ilvl w:val="0"/>
          <w:numId w:val="12"/>
        </w:numPr>
      </w:pPr>
      <w:r>
        <w:t>Are there any routes with significantly higher or lower passenger numbers?</w:t>
      </w:r>
    </w:p>
    <w:p w14:paraId="3061BFDD" w14:textId="77777777" w:rsidR="00767906" w:rsidRDefault="00000000" w:rsidP="00370211">
      <w:pPr>
        <w:pStyle w:val="ListBullet"/>
        <w:numPr>
          <w:ilvl w:val="0"/>
          <w:numId w:val="12"/>
        </w:numPr>
      </w:pPr>
      <w:r>
        <w:t>What are the most and least utilized train services?</w:t>
      </w:r>
    </w:p>
    <w:p w14:paraId="310A488B" w14:textId="77777777" w:rsidR="00767906" w:rsidRDefault="00000000" w:rsidP="00370211">
      <w:pPr>
        <w:pStyle w:val="ListBullet"/>
        <w:numPr>
          <w:ilvl w:val="0"/>
          <w:numId w:val="12"/>
        </w:numPr>
      </w:pPr>
      <w:r>
        <w:t>How does ride frequency vary by ticket class or passenger category?</w:t>
      </w:r>
    </w:p>
    <w:p w14:paraId="728DCC5E" w14:textId="77777777" w:rsidR="00767906" w:rsidRDefault="00000000">
      <w:pPr>
        <w:pStyle w:val="Heading1"/>
      </w:pPr>
      <w:r>
        <w:t>4. Forecasting and Business Planning</w:t>
      </w:r>
    </w:p>
    <w:p w14:paraId="44E6241D" w14:textId="77777777" w:rsidR="00767906" w:rsidRDefault="00000000" w:rsidP="00370211">
      <w:pPr>
        <w:pStyle w:val="ListBullet"/>
        <w:numPr>
          <w:ilvl w:val="0"/>
          <w:numId w:val="13"/>
        </w:numPr>
      </w:pPr>
      <w:r>
        <w:t>What is the projected number of rides for the next month based on past data?</w:t>
      </w:r>
    </w:p>
    <w:p w14:paraId="4C045103" w14:textId="77777777" w:rsidR="00767906" w:rsidRDefault="00000000" w:rsidP="00370211">
      <w:pPr>
        <w:pStyle w:val="ListBullet"/>
        <w:numPr>
          <w:ilvl w:val="0"/>
          <w:numId w:val="13"/>
        </w:numPr>
      </w:pPr>
      <w:r>
        <w:t>What is the expected revenue for the next month?</w:t>
      </w:r>
    </w:p>
    <w:p w14:paraId="5CA4D02E" w14:textId="77777777" w:rsidR="00767906" w:rsidRDefault="00000000" w:rsidP="00370211">
      <w:pPr>
        <w:pStyle w:val="ListBullet"/>
        <w:numPr>
          <w:ilvl w:val="0"/>
          <w:numId w:val="13"/>
        </w:numPr>
      </w:pPr>
      <w:r>
        <w:t>Which ticket classes are expected to experience the highest demand next month?</w:t>
      </w:r>
    </w:p>
    <w:p w14:paraId="39D36AB9" w14:textId="77777777" w:rsidR="00767906" w:rsidRDefault="00000000" w:rsidP="00370211">
      <w:pPr>
        <w:pStyle w:val="ListBullet"/>
        <w:numPr>
          <w:ilvl w:val="0"/>
          <w:numId w:val="13"/>
        </w:numPr>
      </w:pPr>
      <w:r>
        <w:t>Are there specific days or routes that will likely see increased traffic in the future?</w:t>
      </w:r>
    </w:p>
    <w:p w14:paraId="7EB21844" w14:textId="77777777" w:rsidR="00767906" w:rsidRDefault="00000000">
      <w:pPr>
        <w:pStyle w:val="Heading1"/>
      </w:pPr>
      <w:r>
        <w:t>5. Operational Efficiency</w:t>
      </w:r>
    </w:p>
    <w:p w14:paraId="1159D979" w14:textId="77777777" w:rsidR="00767906" w:rsidRDefault="00000000" w:rsidP="00370211">
      <w:pPr>
        <w:pStyle w:val="ListBullet"/>
        <w:numPr>
          <w:ilvl w:val="0"/>
          <w:numId w:val="14"/>
        </w:numPr>
      </w:pPr>
      <w:r>
        <w:t>What is the on-time performance rate of train rides (if available)?</w:t>
      </w:r>
    </w:p>
    <w:p w14:paraId="3EF8B8AB" w14:textId="77777777" w:rsidR="00767906" w:rsidRDefault="00000000" w:rsidP="00370211">
      <w:pPr>
        <w:pStyle w:val="ListBullet"/>
        <w:numPr>
          <w:ilvl w:val="0"/>
          <w:numId w:val="14"/>
        </w:numPr>
      </w:pPr>
      <w:r>
        <w:t>Which stations have the highest average delays or cancellations?</w:t>
      </w:r>
    </w:p>
    <w:p w14:paraId="66D15D6C" w14:textId="77777777" w:rsidR="00767906" w:rsidRDefault="00000000" w:rsidP="00370211">
      <w:pPr>
        <w:pStyle w:val="ListBullet"/>
        <w:numPr>
          <w:ilvl w:val="0"/>
          <w:numId w:val="14"/>
        </w:numPr>
      </w:pPr>
      <w:r>
        <w:t>How many rides are completed successfully versus cancelled or delayed?</w:t>
      </w:r>
    </w:p>
    <w:p w14:paraId="08F9E841" w14:textId="77777777" w:rsidR="00767906" w:rsidRDefault="00000000">
      <w:pPr>
        <w:pStyle w:val="Heading1"/>
      </w:pPr>
      <w:r>
        <w:lastRenderedPageBreak/>
        <w:t>6. Customer Segmentation and Preferences</w:t>
      </w:r>
    </w:p>
    <w:p w14:paraId="764FCE4A" w14:textId="77777777" w:rsidR="00767906" w:rsidRDefault="00000000" w:rsidP="00370211">
      <w:pPr>
        <w:pStyle w:val="ListBullet"/>
        <w:numPr>
          <w:ilvl w:val="0"/>
          <w:numId w:val="15"/>
        </w:numPr>
      </w:pPr>
      <w:proofErr w:type="gramStart"/>
      <w:r>
        <w:t>Which ticket</w:t>
      </w:r>
      <w:proofErr w:type="gramEnd"/>
      <w:r>
        <w:t xml:space="preserve"> types are most preferred by regular vs occasional travelers?</w:t>
      </w:r>
    </w:p>
    <w:p w14:paraId="6EA9F46D" w14:textId="77777777" w:rsidR="00767906" w:rsidRDefault="00000000" w:rsidP="00370211">
      <w:pPr>
        <w:pStyle w:val="ListBullet"/>
        <w:numPr>
          <w:ilvl w:val="0"/>
          <w:numId w:val="15"/>
        </w:numPr>
      </w:pPr>
      <w:r>
        <w:t xml:space="preserve">How does customer </w:t>
      </w:r>
      <w:proofErr w:type="gramStart"/>
      <w:r>
        <w:t>preference</w:t>
      </w:r>
      <w:proofErr w:type="gramEnd"/>
      <w:r>
        <w:t xml:space="preserve"> differ between weekdays and weekends?</w:t>
      </w:r>
    </w:p>
    <w:p w14:paraId="0912EA12" w14:textId="77777777" w:rsidR="00767906" w:rsidRDefault="00000000" w:rsidP="00370211">
      <w:pPr>
        <w:pStyle w:val="ListBullet"/>
        <w:numPr>
          <w:ilvl w:val="0"/>
          <w:numId w:val="15"/>
        </w:numPr>
      </w:pPr>
      <w:r>
        <w:t>Are there any demographic trends in ticket purchasing behavior (if applicable)?</w:t>
      </w:r>
    </w:p>
    <w:p w14:paraId="35AA5A61" w14:textId="77777777" w:rsidR="00767906" w:rsidRDefault="00000000">
      <w:pPr>
        <w:pStyle w:val="Heading1"/>
      </w:pPr>
      <w:r>
        <w:t>7. Comparative Insights</w:t>
      </w:r>
    </w:p>
    <w:p w14:paraId="635A0AA9" w14:textId="77777777" w:rsidR="00767906" w:rsidRDefault="00000000" w:rsidP="00370211">
      <w:pPr>
        <w:pStyle w:val="ListBullet"/>
        <w:numPr>
          <w:ilvl w:val="0"/>
          <w:numId w:val="16"/>
        </w:numPr>
      </w:pPr>
      <w:r>
        <w:t>How does ticket sales performance differ across cities or regions?</w:t>
      </w:r>
    </w:p>
    <w:p w14:paraId="1057E3EB" w14:textId="77777777" w:rsidR="00767906" w:rsidRDefault="00000000" w:rsidP="00370211">
      <w:pPr>
        <w:pStyle w:val="ListBullet"/>
        <w:numPr>
          <w:ilvl w:val="0"/>
          <w:numId w:val="16"/>
        </w:numPr>
      </w:pPr>
      <w:r>
        <w:t>What are the differences in revenue between economy and premium ticket classes?</w:t>
      </w:r>
    </w:p>
    <w:p w14:paraId="16CF5EC7" w14:textId="77777777" w:rsidR="00767906" w:rsidRDefault="00000000" w:rsidP="00370211">
      <w:pPr>
        <w:pStyle w:val="ListBullet"/>
        <w:numPr>
          <w:ilvl w:val="0"/>
          <w:numId w:val="16"/>
        </w:numPr>
      </w:pPr>
      <w:r>
        <w:t>Which stations have seen the greatest increase or decrease in usage over time?</w:t>
      </w:r>
    </w:p>
    <w:sectPr w:rsidR="00767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CE58E4"/>
    <w:multiLevelType w:val="hybridMultilevel"/>
    <w:tmpl w:val="C24C6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37A23"/>
    <w:multiLevelType w:val="hybridMultilevel"/>
    <w:tmpl w:val="BF3AA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B00AC1"/>
    <w:multiLevelType w:val="hybridMultilevel"/>
    <w:tmpl w:val="89BC7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3E6CAD"/>
    <w:multiLevelType w:val="hybridMultilevel"/>
    <w:tmpl w:val="0994B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AF33AB"/>
    <w:multiLevelType w:val="hybridMultilevel"/>
    <w:tmpl w:val="DBCA7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520092"/>
    <w:multiLevelType w:val="hybridMultilevel"/>
    <w:tmpl w:val="2702C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E01D0E"/>
    <w:multiLevelType w:val="hybridMultilevel"/>
    <w:tmpl w:val="8C7E2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1921918">
    <w:abstractNumId w:val="8"/>
  </w:num>
  <w:num w:numId="2" w16cid:durableId="1633513992">
    <w:abstractNumId w:val="6"/>
  </w:num>
  <w:num w:numId="3" w16cid:durableId="1278368583">
    <w:abstractNumId w:val="5"/>
  </w:num>
  <w:num w:numId="4" w16cid:durableId="1929386569">
    <w:abstractNumId w:val="4"/>
  </w:num>
  <w:num w:numId="5" w16cid:durableId="1826895601">
    <w:abstractNumId w:val="7"/>
  </w:num>
  <w:num w:numId="6" w16cid:durableId="145704486">
    <w:abstractNumId w:val="3"/>
  </w:num>
  <w:num w:numId="7" w16cid:durableId="30425968">
    <w:abstractNumId w:val="2"/>
  </w:num>
  <w:num w:numId="8" w16cid:durableId="1826389891">
    <w:abstractNumId w:val="1"/>
  </w:num>
  <w:num w:numId="9" w16cid:durableId="91822158">
    <w:abstractNumId w:val="0"/>
  </w:num>
  <w:num w:numId="10" w16cid:durableId="1661300685">
    <w:abstractNumId w:val="14"/>
  </w:num>
  <w:num w:numId="11" w16cid:durableId="757563175">
    <w:abstractNumId w:val="10"/>
  </w:num>
  <w:num w:numId="12" w16cid:durableId="235016547">
    <w:abstractNumId w:val="9"/>
  </w:num>
  <w:num w:numId="13" w16cid:durableId="614992744">
    <w:abstractNumId w:val="11"/>
  </w:num>
  <w:num w:numId="14" w16cid:durableId="1242711793">
    <w:abstractNumId w:val="12"/>
  </w:num>
  <w:num w:numId="15" w16cid:durableId="1505393404">
    <w:abstractNumId w:val="13"/>
  </w:num>
  <w:num w:numId="16" w16cid:durableId="797838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211"/>
    <w:rsid w:val="00767906"/>
    <w:rsid w:val="00AA1D8D"/>
    <w:rsid w:val="00B47730"/>
    <w:rsid w:val="00CB0664"/>
    <w:rsid w:val="00ED3A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DD487"/>
  <w14:defaultImageDpi w14:val="300"/>
  <w15:docId w15:val="{8BA4E606-C36E-4EF7-899D-9E8BA85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1786</Characters>
  <Application>Microsoft Office Word</Application>
  <DocSecurity>0</DocSecurity>
  <Lines>35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Abanoub Hatem Helmy</cp:lastModifiedBy>
  <cp:revision>2</cp:revision>
  <dcterms:created xsi:type="dcterms:W3CDTF">2013-12-23T23:15:00Z</dcterms:created>
  <dcterms:modified xsi:type="dcterms:W3CDTF">2025-04-18T21:30:00Z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c925be69738c3b6d559a8cf653fbb3c00edd61c69661283ddf0def4a438827d6</vt:lpwstr>
  </property>
</Properties>
</file>